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Endpoints for Dawam-backend (.NET Core)</w:t>
      </w:r>
    </w:p>
    <w:p>
      <w:pPr>
        <w:pStyle w:val="Heading1"/>
      </w:pPr>
      <w:r>
        <w:t>Authentication &amp; User Management</w:t>
      </w:r>
    </w:p>
    <w:p>
      <w:r>
        <w:br/>
        <w:t xml:space="preserve">    | Endpoint                | Method | Request Body                                                                 | Description                                           |</w:t>
        <w:br/>
        <w:t xml:space="preserve">    |-------------------------|--------|-------------------------------------------------------------------------------|-------------------------------------------------------|</w:t>
        <w:br/>
        <w:t xml:space="preserve">    | /api/auth/register       | POST   | { "UserName": "string", "Email": "string", "Password": "string", "PhoneNumber": "string" } | Register new users                                    |</w:t>
        <w:br/>
        <w:t xml:space="preserve">    | /api/auth/login          | POST   | { "Email": "string", "Password": "string" }                                   | User login                                            |</w:t>
        <w:br/>
        <w:t xml:space="preserve">    | /api/auth/logout         | POST   | { "Token": "JWT" }                                                           | User logout                                           |</w:t>
        <w:br/>
        <w:t xml:space="preserve">    | /api/auth/me             | GET    | { "Authorization": "Bearer JWT" }                                             | Get current logged-in user profile                    |</w:t>
        <w:br/>
        <w:t xml:space="preserve">    | /api/users/{id}          | GET    | { "Authorization": "Bearer JWT" }                                             | Get user by Id                                        |</w:t>
        <w:br/>
        <w:t xml:space="preserve">    | /api/users/{id}          | PUT    | { "UserName": "string", "Email": "string", "PhoneNumber": "string", "Title": "string", "Bio": "string" } | Update user profile                                   |</w:t>
        <w:br/>
        <w:t xml:space="preserve">    | /api/users/{id}          | DELETE | { "Authorization": "Bearer JWT" }                                             | Deactivate user account (soft delete: IsActive = 0)   |</w:t>
        <w:br/>
        <w:t xml:space="preserve">    | /api/users               | GET    | { "Authorization": "Bearer JWT" }                                             | (Optional) List all users (Admin only)                |</w:t>
        <w:br/>
        <w:t xml:space="preserve">    </w:t>
      </w:r>
    </w:p>
    <w:p>
      <w:pPr>
        <w:pStyle w:val="Heading1"/>
      </w:pPr>
      <w:r>
        <w:t>Roles Management</w:t>
      </w:r>
    </w:p>
    <w:p>
      <w:r>
        <w:br/>
        <w:t xml:space="preserve">    | Endpoint                | Method | Request Body                                                                 | Description                                           |</w:t>
        <w:br/>
        <w:t xml:space="preserve">    |-------------------------|--------|-------------------------------------------------------------------------------|-------------------------------------------------------|</w:t>
        <w:br/>
        <w:t xml:space="preserve">    | /api/roles               | GET    | { "Authorization": "Bearer JWT" }                                             | List all roles                                         |</w:t>
        <w:br/>
        <w:t xml:space="preserve">    | /api/roles/{id}          | GET    | { "Authorization": "Bearer JWT" }                                             | Get role by Id                                         |</w:t>
        <w:br/>
        <w:t xml:space="preserve">    </w:t>
      </w:r>
    </w:p>
    <w:p>
      <w:pPr>
        <w:pStyle w:val="Heading1"/>
      </w:pPr>
      <w:r>
        <w:t>Subscription Plans</w:t>
      </w:r>
    </w:p>
    <w:p>
      <w:r>
        <w:br/>
        <w:t xml:space="preserve">    | Endpoint                | Method | Request Body                                                                 | Description                                           |</w:t>
        <w:br/>
        <w:t xml:space="preserve">    |-------------------------|--------|-------------------------------------------------------------------------------|-------------------------------------------------------|</w:t>
        <w:br/>
        <w:t xml:space="preserve">    | /api/subscription-plans  | GET    | { "Authorization": "Bearer JWT" }                                             | List all subscription plans                           |</w:t>
        <w:br/>
        <w:t xml:space="preserve">    | /api/subscription-plans/{id} | GET | { "Authorization": "Bearer JWT" }                                            | Get subscription plan by Id                           |</w:t>
        <w:br/>
        <w:t xml:space="preserve">    </w:t>
      </w:r>
    </w:p>
    <w:p>
      <w:pPr>
        <w:pStyle w:val="Heading1"/>
      </w:pPr>
      <w:r>
        <w:t>Jobs Management</w:t>
      </w:r>
    </w:p>
    <w:p>
      <w:r>
        <w:br/>
        <w:t xml:space="preserve">    | Endpoint                | Method | Request Body                                                                 | Description                                           |</w:t>
        <w:br/>
        <w:t xml:space="preserve">    |-------------------------|--------|-------------------------------------------------------------------------------|-------------------------------------------------------|</w:t>
        <w:br/>
        <w:t xml:space="preserve">    | /api/jobs                | GET    | { "Location": "string", "Category": "string", "JobType": "string" }            | List all jobs with filters                            |</w:t>
        <w:br/>
        <w:t xml:space="preserve">    | /api/jobs/{id}           | GET    | { "Authorization": "Bearer JWT" }                                             | Get job details by Id                                 |</w:t>
        <w:br/>
        <w:t xml:space="preserve">    | /api/jobs                | POST   | { "Title": "string", "Description": "string", "CategoryId": "int", "JobType": "string", "Location": "string" } | Create a new job (JobPoster only)                     |</w:t>
        <w:br/>
        <w:t xml:space="preserve">    | /api/jobs/{id}           | PUT    | { "Title": "string", "Description": "string", "JobType": "string", "Location": "string" } | Update job details                                   |</w:t>
        <w:br/>
        <w:t xml:space="preserve">    | /api/jobs/{id}           | DELETE | { "Authorization": "Bearer JWT" }                                             | Close or delete a job (JobPoster only)               |</w:t>
        <w:br/>
        <w:t xml:space="preserve">    </w:t>
      </w:r>
    </w:p>
    <w:p>
      <w:pPr>
        <w:pStyle w:val="Heading1"/>
      </w:pPr>
      <w:r>
        <w:t>Categories</w:t>
      </w:r>
    </w:p>
    <w:p>
      <w:r>
        <w:br/>
        <w:t xml:space="preserve">    | Endpoint                | Method | Request Body                                                                 | Description                                           |</w:t>
        <w:br/>
        <w:t xml:space="preserve">    |-------------------------|--------|-------------------------------------------------------------------------------|-------------------------------------------------------|</w:t>
        <w:br/>
        <w:t xml:space="preserve">    | /api/categories          | GET    | { "Authorization": "Bearer JWT" }                                             | List all categories                                    |</w:t>
        <w:br/>
        <w:t xml:space="preserve">    | /api/categories          | POST   | { "Name": "string" }                                                         | Create a category (Admin only)                        |</w:t>
        <w:br/>
        <w:t xml:space="preserve">    | /api/categories/{id}     | PUT    | { "Name": "string" }                                                         | Update a category                                     |</w:t>
        <w:br/>
        <w:t xml:space="preserve">    | /api/categories/{id}     | DELETE | { "Authorization": "Bearer JWT" }                                             | Delete a category                                     |</w:t>
        <w:br/>
        <w:t xml:space="preserve">    </w:t>
      </w:r>
    </w:p>
    <w:p>
      <w:pPr>
        <w:pStyle w:val="Heading1"/>
      </w:pPr>
      <w:r>
        <w:t>Applications (Job Applications)</w:t>
      </w:r>
    </w:p>
    <w:p>
      <w:r>
        <w:br/>
        <w:t xml:space="preserve">    | Endpoint                | Method | Request Body                                                                 | Description                                           |</w:t>
        <w:br/>
        <w:t xml:space="preserve">    |-------------------------|--------|-------------------------------------------------------------------------------|-------------------------------------------------------|</w:t>
        <w:br/>
        <w:t xml:space="preserve">    | /api/applications        | POST   | { "JobId": "int", "YearsOfExperience": "int", "Phone": "string", "CVFilePath": "string" } | Apply to a job                                         |</w:t>
        <w:br/>
        <w:t xml:space="preserve">    | /api/applications/user/{userId} | GET | { "Authorization": "Bearer JWT" }                                            | List all applications submitted by a user             |</w:t>
        <w:br/>
        <w:t xml:space="preserve">    | /api/applications/job/{jobId}   | GET | { "Authorization": "Bearer JWT" }                                            | List all applications for a specific job (JobPoster)  |</w:t>
        <w:br/>
        <w:t xml:space="preserve">    | /api/applications/{id}   | GET    | { "Authorization": "Bearer JWT" }                                             | Get application details                               |</w:t>
        <w:br/>
        <w:t xml:space="preserve">    | /api/applications/{id}/status | PATCH | { "Status": "string" }                                                      | Update application status (Pending → Accepted/Rejected) |</w:t>
        <w:br/>
        <w:t xml:space="preserve">    </w:t>
      </w:r>
    </w:p>
    <w:p>
      <w:pPr>
        <w:pStyle w:val="Heading1"/>
      </w:pPr>
      <w:r>
        <w:t>Payments (Subscriptions)</w:t>
      </w:r>
    </w:p>
    <w:p>
      <w:r>
        <w:br/>
        <w:t xml:space="preserve">    | Endpoint                | Method | Request Body                                                                 | Description                                           |</w:t>
        <w:br/>
        <w:t xml:space="preserve">    |-------------------------|--------|-------------------------------------------------------------------------------|-------------------------------------------------------|</w:t>
        <w:br/>
        <w:t xml:space="preserve">    | /api/payments            | POST   | { "UserId": "string", "SubscriptionPlanId": "int", "Amount": "decimal", "StripePaymentIntentId": "string" } | Create a payment                                     |</w:t>
        <w:br/>
        <w:t xml:space="preserve">    | /api/payments/user/{userId} | GET | { "Authorization": "Bearer JWT" }                                            | List payment history for a user                       |</w:t>
        <w:br/>
        <w:t xml:space="preserve">    | /api/payments/{id}       | GET    | { "Authorization": "Bearer JWT" }                                             | Get payment details by Id                             |</w:t>
        <w:br/>
        <w:t xml:space="preserve">    </w:t>
      </w:r>
    </w:p>
    <w:p>
      <w:pPr>
        <w:pStyle w:val="Heading1"/>
      </w:pPr>
      <w:r>
        <w:t>Folder Structure</w:t>
      </w:r>
    </w:p>
    <w:p>
      <w:r>
        <w:br/>
        <w:t xml:space="preserve">    Dawam-backend/</w:t>
        <w:br/>
        <w:t xml:space="preserve">    ├── Controllers/</w:t>
        <w:br/>
        <w:t xml:space="preserve">    │   ├── AuthController.cs</w:t>
        <w:br/>
        <w:t xml:space="preserve">    │   ├── UsersController.cs</w:t>
        <w:br/>
        <w:t xml:space="preserve">    │   ├── RolesController.cs</w:t>
        <w:br/>
        <w:t xml:space="preserve">    │   ├── JobsController.cs</w:t>
        <w:br/>
        <w:t xml:space="preserve">    │   ├── ApplicationsController.cs</w:t>
        <w:br/>
        <w:t xml:space="preserve">    │   ├── PaymentsController.cs</w:t>
        <w:br/>
        <w:t xml:space="preserve">    │   └── CategoriesController.cs</w:t>
        <w:br/>
        <w:t xml:space="preserve">    ├── DTOs/</w:t>
        <w:br/>
        <w:t xml:space="preserve">    │   ├── Auth/</w:t>
        <w:br/>
        <w:t xml:space="preserve">    │   │   ├── RegisterDto.cs</w:t>
        <w:br/>
        <w:t xml:space="preserve">    │   │   ├── LoginDto.cs</w:t>
        <w:br/>
        <w:t xml:space="preserve">    │   ├── Users/</w:t>
        <w:br/>
        <w:t xml:space="preserve">    │   │   ├── UserUpdateDto.cs</w:t>
        <w:br/>
        <w:t xml:space="preserve">    │   ├── Jobs/</w:t>
        <w:br/>
        <w:t xml:space="preserve">    │   │   ├── JobCreateDto.cs</w:t>
        <w:br/>
        <w:t xml:space="preserve">    │   │   ├── JobUpdateDto.cs</w:t>
        <w:br/>
        <w:t xml:space="preserve">    │   ├── Applications/</w:t>
        <w:br/>
        <w:t xml:space="preserve">    │   │   ├── ApplicationCreateDto.cs</w:t>
        <w:br/>
        <w:t xml:space="preserve">    │   ├── Payments/</w:t>
        <w:br/>
        <w:t xml:space="preserve">    │   │   ├── PaymentCreateDto.cs</w:t>
        <w:br/>
        <w:t xml:space="preserve">    │   └── Categories/</w:t>
        <w:br/>
        <w:t xml:space="preserve">    │       ├── CategoryCreateDto.cs</w:t>
        <w:br/>
        <w:t xml:space="preserve">    ├── Models/</w:t>
        <w:br/>
        <w:t xml:space="preserve">    │   ├── User.cs</w:t>
        <w:br/>
        <w:t xml:space="preserve">    │   ├── Role.cs</w:t>
        <w:br/>
        <w:t xml:space="preserve">    │   ├── SubscriptionPlan.cs</w:t>
        <w:br/>
        <w:t xml:space="preserve">    │   ├── Job.cs</w:t>
        <w:br/>
        <w:t xml:space="preserve">    │   ├── Application.cs</w:t>
        <w:br/>
        <w:t xml:space="preserve">    │   ├── Payment.cs</w:t>
        <w:br/>
        <w:t xml:space="preserve">    │   └── Category.cs</w:t>
        <w:br/>
        <w:t xml:space="preserve">    ├── Services/</w:t>
        <w:br/>
        <w:t xml:space="preserve">    │   ├── Interfaces/</w:t>
        <w:br/>
        <w:t xml:space="preserve">    │   │   ├── IAuthService.cs</w:t>
        <w:br/>
        <w:t xml:space="preserve">    │   │   ├── IUserService.cs</w:t>
        <w:br/>
        <w:t xml:space="preserve">    │   │   ├── IJobService.cs</w:t>
        <w:br/>
        <w:t xml:space="preserve">    │   │   └── IApplicationService.cs</w:t>
        <w:br/>
        <w:t xml:space="preserve">    │   ├── AuthService.cs</w:t>
        <w:br/>
        <w:t xml:space="preserve">    │   ├── UserService.cs</w:t>
        <w:br/>
        <w:t xml:space="preserve">    │   ├── JobService.cs</w:t>
        <w:br/>
        <w:t xml:space="preserve">    │   ├── ApplicationService.cs</w:t>
        <w:br/>
        <w:t xml:space="preserve">    │   └── PaymentService.cs</w:t>
        <w:br/>
        <w:t xml:space="preserve">    ├── Repositories/</w:t>
        <w:br/>
        <w:t xml:space="preserve">    │   ├── Interfaces/</w:t>
        <w:br/>
        <w:t xml:space="preserve">    │   │   ├── IUserRepository.cs</w:t>
        <w:br/>
        <w:t xml:space="preserve">    │   │   ├── IJobRepository.cs</w:t>
        <w:br/>
        <w:t xml:space="preserve">    │   │   └── IApplicationRepository.cs</w:t>
        <w:br/>
        <w:t xml:space="preserve">    │   ├── UserRepository.cs</w:t>
        <w:br/>
        <w:t xml:space="preserve">    │   ├── JobRepository.cs</w:t>
        <w:br/>
        <w:t xml:space="preserve">    │   └── ApplicationRepository.cs</w:t>
        <w:br/>
        <w:t xml:space="preserve">    ├── Data/</w:t>
        <w:br/>
        <w:t xml:space="preserve">    │   └── AppDbContext.cs</w:t>
        <w:br/>
        <w:t xml:space="preserve">    ├── Helpers/</w:t>
        <w:br/>
        <w:t xml:space="preserve">    │   ├── JwtTokenGenerator.cs</w:t>
        <w:br/>
        <w:t xml:space="preserve">    │   ├── StripePaymentHelper.cs</w:t>
        <w:br/>
        <w:t xml:space="preserve">    │   └── FileUploadHelper.cs</w:t>
        <w:br/>
        <w:t xml:space="preserve">    ├── Middlewares/</w:t>
        <w:br/>
        <w:t xml:space="preserve">    │   └── ExceptionHandlingMiddleware.cs</w:t>
        <w:br/>
        <w:t xml:space="preserve">    ├── Settings/</w:t>
        <w:br/>
        <w:t xml:space="preserve">    │   ├── JwtSettings.cs</w:t>
        <w:br/>
        <w:t xml:space="preserve">    │   └── StripeSettings.cs</w:t>
        <w:br/>
        <w:t xml:space="preserve">    ├── Program.cs</w:t>
        <w:br/>
        <w:t xml:space="preserve">    ├── appsettings.json</w:t>
        <w:br/>
        <w:t xml:space="preserve">    ├── appsettings.Development.json</w:t>
        <w:br/>
        <w:t xml:space="preserve">    └── Dawam-backend.csproj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